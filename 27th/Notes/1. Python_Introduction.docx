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8231" w14:textId="6646B08E" w:rsidR="00001474" w:rsidRDefault="00BF6650">
      <w:pPr>
        <w:pStyle w:val="Title"/>
      </w:pPr>
      <w:r>
        <w:t xml:space="preserve"> Complete Python Notes for Beginners</w:t>
      </w:r>
    </w:p>
    <w:p w14:paraId="28274DAC" w14:textId="77777777" w:rsidR="00001474" w:rsidRDefault="00BF6650">
      <w:pPr>
        <w:pStyle w:val="Heading1"/>
      </w:pPr>
      <w:r>
        <w:t>1. Introduction to Python</w:t>
      </w:r>
    </w:p>
    <w:p w14:paraId="06DB77FC" w14:textId="77777777" w:rsidR="00001474" w:rsidRDefault="00BF6650">
      <w:r>
        <w:t>Python is a high-level, interpreted, object-oriented programming language with dynamic semantics. Its simple syntax makes it perfect for both beginners and experts.</w:t>
      </w:r>
    </w:p>
    <w:p w14:paraId="2C96B060" w14:textId="77777777" w:rsidR="00001474" w:rsidRDefault="00BF6650">
      <w:r>
        <w:t>Features of Python:</w:t>
      </w:r>
    </w:p>
    <w:p w14:paraId="2BF924B3" w14:textId="77777777" w:rsidR="00001474" w:rsidRDefault="00BF6650">
      <w:r>
        <w:t>- Easy to Learn: Clean and simple syntax (similar to English).</w:t>
      </w:r>
    </w:p>
    <w:p w14:paraId="1001A7FE" w14:textId="77777777" w:rsidR="00001474" w:rsidRDefault="00BF6650">
      <w:r>
        <w:t>- Interpreted: Executes code line-by-line using an interpreter (no need for compilation).</w:t>
      </w:r>
    </w:p>
    <w:p w14:paraId="2A968142" w14:textId="77777777" w:rsidR="00001474" w:rsidRDefault="00BF6650">
      <w:r>
        <w:t>- Dynamically Typed: No need to declare variable data types.</w:t>
      </w:r>
    </w:p>
    <w:p w14:paraId="6AE98D7A" w14:textId="77777777" w:rsidR="00001474" w:rsidRDefault="00BF6650">
      <w:r>
        <w:t>- Cross-Platform: Works on Windows, macOS, Linux, etc.</w:t>
      </w:r>
    </w:p>
    <w:p w14:paraId="1CE56C9F" w14:textId="77777777" w:rsidR="00001474" w:rsidRDefault="00BF6650">
      <w:r>
        <w:t>- Extensive Libraries: Libraries like NumPy, Pandas, Matplotlib, TensorFlow, etc.</w:t>
      </w:r>
    </w:p>
    <w:p w14:paraId="2884C76F" w14:textId="77777777" w:rsidR="00001474" w:rsidRDefault="00BF6650">
      <w:r>
        <w:t>- Supports Multiple Paradigms: Procedural, Object-Oriented, Functional Programming.</w:t>
      </w:r>
    </w:p>
    <w:p w14:paraId="08E3C598" w14:textId="77777777" w:rsidR="00001474" w:rsidRDefault="00BF6650">
      <w:r>
        <w:t>- Open Source: Free to use and distribute.</w:t>
      </w:r>
    </w:p>
    <w:p w14:paraId="25200AA6" w14:textId="77777777" w:rsidR="00001474" w:rsidRDefault="00BF6650">
      <w:r>
        <w:t>Applications: Web development, Data Science, Scripting, AI, IoT, etc.</w:t>
      </w:r>
    </w:p>
    <w:p w14:paraId="59453F25" w14:textId="77777777" w:rsidR="00001474" w:rsidRDefault="00BF6650">
      <w:pPr>
        <w:pStyle w:val="Heading1"/>
      </w:pPr>
      <w:r>
        <w:t>2. Python Variables</w:t>
      </w:r>
    </w:p>
    <w:p w14:paraId="50945B29" w14:textId="77777777" w:rsidR="00001474" w:rsidRDefault="00BF6650">
      <w:r>
        <w:t>A variable is a name that refers to a memory location used to store data.</w:t>
      </w:r>
    </w:p>
    <w:p w14:paraId="667A233C" w14:textId="77777777" w:rsidR="00001474" w:rsidRDefault="00BF6650">
      <w:r>
        <w:t>Example: x = 10, name = 'Alice'</w:t>
      </w:r>
    </w:p>
    <w:p w14:paraId="76A6B1D9" w14:textId="77777777" w:rsidR="00001474" w:rsidRDefault="00BF6650">
      <w:r>
        <w:t>Rules for naming variables:</w:t>
      </w:r>
    </w:p>
    <w:p w14:paraId="7401D81A" w14:textId="77777777" w:rsidR="00001474" w:rsidRDefault="00BF6650">
      <w:r>
        <w:t>- Must start with a letter or underscore (_)</w:t>
      </w:r>
    </w:p>
    <w:p w14:paraId="05CC4A78" w14:textId="77777777" w:rsidR="00001474" w:rsidRDefault="00BF6650">
      <w:r>
        <w:t>- Can contain letters, digits, underscores</w:t>
      </w:r>
    </w:p>
    <w:p w14:paraId="09519C2A" w14:textId="77777777" w:rsidR="00001474" w:rsidRDefault="00BF6650">
      <w:r>
        <w:t>- Case-sensitive (age ≠ Age)</w:t>
      </w:r>
    </w:p>
    <w:p w14:paraId="1AE09E13" w14:textId="77777777" w:rsidR="00001474" w:rsidRDefault="00BF6650">
      <w:r>
        <w:t>- Cannot use Python keywords (e.g., if, class, def)</w:t>
      </w:r>
    </w:p>
    <w:p w14:paraId="361CF5D3" w14:textId="77777777" w:rsidR="00001474" w:rsidRDefault="00BF6650">
      <w:r>
        <w:t>Multiple assignment is allowed in Python (e.g., x, y, z = 1, 2, 3)</w:t>
      </w:r>
    </w:p>
    <w:p w14:paraId="100F7EF7" w14:textId="77777777" w:rsidR="00001474" w:rsidRDefault="00BF6650">
      <w:pPr>
        <w:pStyle w:val="Heading1"/>
      </w:pPr>
      <w:r>
        <w:t>3. Python Data Types</w:t>
      </w:r>
    </w:p>
    <w:p w14:paraId="3D867F01" w14:textId="77777777" w:rsidR="00001474" w:rsidRDefault="00BF6650">
      <w:r>
        <w:t>Python has several built-in data types categorized as follows:</w:t>
      </w:r>
    </w:p>
    <w:p w14:paraId="6BC328D2" w14:textId="77777777" w:rsidR="00001474" w:rsidRDefault="00BF6650">
      <w:r>
        <w:lastRenderedPageBreak/>
        <w:t>- Basic Data Types: int, float, complex, str, bool, NoneType</w:t>
      </w:r>
    </w:p>
    <w:p w14:paraId="3901E9DD" w14:textId="77777777" w:rsidR="00001474" w:rsidRDefault="00BF6650">
      <w:r>
        <w:t>- Sequence Types: list, tuple, range</w:t>
      </w:r>
    </w:p>
    <w:p w14:paraId="19759A94" w14:textId="77777777" w:rsidR="00001474" w:rsidRDefault="00BF6650">
      <w:r>
        <w:t>- Set Types: set, frozenset</w:t>
      </w:r>
    </w:p>
    <w:p w14:paraId="4FB7EAB1" w14:textId="77777777" w:rsidR="00001474" w:rsidRDefault="00BF6650">
      <w:r>
        <w:t>- Mapping Type: dict</w:t>
      </w:r>
    </w:p>
    <w:p w14:paraId="5DB37AB7" w14:textId="77777777" w:rsidR="00001474" w:rsidRDefault="00BF6650">
      <w:r>
        <w:t>Example: type(5) =&gt; &lt;class 'int'&gt;</w:t>
      </w:r>
    </w:p>
    <w:p w14:paraId="4977A655" w14:textId="77777777" w:rsidR="00001474" w:rsidRDefault="00BF6650">
      <w:pPr>
        <w:pStyle w:val="Heading1"/>
      </w:pPr>
      <w:r>
        <w:t>4. Type Casting in Python</w:t>
      </w:r>
    </w:p>
    <w:p w14:paraId="0E34DB48" w14:textId="77777777" w:rsidR="00001474" w:rsidRDefault="00BF6650">
      <w:r>
        <w:t>Type casting means converting one data type to another.</w:t>
      </w:r>
    </w:p>
    <w:p w14:paraId="1CCD08D0" w14:textId="77777777" w:rsidR="00001474" w:rsidRDefault="00BF6650">
      <w:r>
        <w:t>Implicit Casting: Automatically converts types (e.g., int to float).</w:t>
      </w:r>
    </w:p>
    <w:p w14:paraId="00D7DB20" w14:textId="77777777" w:rsidR="00001474" w:rsidRDefault="00BF6650">
      <w:r>
        <w:t>Explicit Casting: Manually using functions like int(), float(), str(), etc.</w:t>
      </w:r>
    </w:p>
    <w:p w14:paraId="73FDF9A4" w14:textId="77777777" w:rsidR="00001474" w:rsidRDefault="00BF6650">
      <w:r>
        <w:t>Examples:</w:t>
      </w:r>
    </w:p>
    <w:p w14:paraId="715F106C" w14:textId="77777777" w:rsidR="00001474" w:rsidRDefault="00BF6650">
      <w:r>
        <w:t>- int('10') =&gt; 10</w:t>
      </w:r>
    </w:p>
    <w:p w14:paraId="6705F0C0" w14:textId="77777777" w:rsidR="00001474" w:rsidRDefault="00BF6650">
      <w:r>
        <w:t>- float('3.14') =&gt; 3.14</w:t>
      </w:r>
    </w:p>
    <w:p w14:paraId="69F1D6C8" w14:textId="77777777" w:rsidR="00001474" w:rsidRDefault="00BF6650">
      <w:r>
        <w:t>- str(100) =&gt; '100'</w:t>
      </w:r>
    </w:p>
    <w:p w14:paraId="7DC9991C" w14:textId="77777777" w:rsidR="00001474" w:rsidRDefault="00BF6650">
      <w:pPr>
        <w:pStyle w:val="Heading1"/>
      </w:pPr>
      <w:r>
        <w:t>5. Python Data Structures</w:t>
      </w:r>
    </w:p>
    <w:p w14:paraId="3A03BAF0" w14:textId="77777777" w:rsidR="00001474" w:rsidRDefault="00BF6650">
      <w:r>
        <w:t>Data structures are containers used to store, organize, and manage data efficiently.</w:t>
      </w:r>
    </w:p>
    <w:p w14:paraId="3C275517" w14:textId="77777777" w:rsidR="00001474" w:rsidRDefault="00BF6650">
      <w:r>
        <w:t>List: Ordered, mutable. E.g., fruits = ['apple', 'banana']</w:t>
      </w:r>
    </w:p>
    <w:p w14:paraId="4BF82D45" w14:textId="77777777" w:rsidR="00001474" w:rsidRDefault="00BF6650">
      <w:r>
        <w:t>Tuple: Ordered, immutable. E.g., coordinates = (10, 20)</w:t>
      </w:r>
    </w:p>
    <w:p w14:paraId="0AED88B6" w14:textId="77777777" w:rsidR="00001474" w:rsidRDefault="00BF6650">
      <w:r>
        <w:t>Set: Unordered, no duplicates. E.g., colors = {'red', 'blue'}</w:t>
      </w:r>
    </w:p>
    <w:p w14:paraId="55A25D05" w14:textId="77777777" w:rsidR="00001474" w:rsidRDefault="00BF6650">
      <w:r>
        <w:t>Dictionary: Key-value pairs. E.g., student = {'name': 'Alice', 'age': 22}</w:t>
      </w:r>
    </w:p>
    <w:p w14:paraId="50D77DC7" w14:textId="77777777" w:rsidR="00001474" w:rsidRDefault="00BF6650">
      <w:r>
        <w:t>Range: Immutable sequence used in loops. E.g., range(0, 5)</w:t>
      </w:r>
    </w:p>
    <w:sectPr w:rsidR="00001474" w:rsidSect="002802F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6148" w14:textId="77777777" w:rsidR="007C7F54" w:rsidRDefault="007C7F54" w:rsidP="002802F2">
      <w:pPr>
        <w:spacing w:after="0" w:line="240" w:lineRule="auto"/>
      </w:pPr>
      <w:r>
        <w:separator/>
      </w:r>
    </w:p>
  </w:endnote>
  <w:endnote w:type="continuationSeparator" w:id="0">
    <w:p w14:paraId="3ADB8759" w14:textId="77777777" w:rsidR="007C7F54" w:rsidRDefault="007C7F54" w:rsidP="0028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6877FC" w14:paraId="6DC306FE" w14:textId="77777777">
      <w:trPr>
        <w:jc w:val="right"/>
      </w:trPr>
      <w:tc>
        <w:tcPr>
          <w:tcW w:w="4795" w:type="dxa"/>
          <w:vAlign w:val="center"/>
        </w:tcPr>
        <w:p w14:paraId="4FA2079C" w14:textId="77777777" w:rsidR="006877FC" w:rsidRDefault="006877FC">
          <w:pPr>
            <w:pStyle w:val="Header"/>
            <w:jc w:val="right"/>
            <w:rPr>
              <w:caps/>
              <w:color w:val="000000" w:themeColor="text1"/>
            </w:rPr>
          </w:pPr>
          <w:r>
            <w:rPr>
              <w:caps/>
              <w:color w:val="000000" w:themeColor="text1"/>
            </w:rPr>
            <w:t>k prakash senapati</w:t>
          </w:r>
        </w:p>
        <w:p w14:paraId="118E2F7C" w14:textId="0A1E835C" w:rsidR="006877FC" w:rsidRDefault="006877FC">
          <w:pPr>
            <w:pStyle w:val="Header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C0504D" w:themeFill="accent2"/>
          <w:vAlign w:val="center"/>
        </w:tcPr>
        <w:p w14:paraId="16C063D8" w14:textId="77777777" w:rsidR="006877FC" w:rsidRDefault="006877F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CF6D746" w14:textId="77777777" w:rsidR="002802F2" w:rsidRDefault="00280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D84D" w14:textId="77777777" w:rsidR="007C7F54" w:rsidRDefault="007C7F54" w:rsidP="002802F2">
      <w:pPr>
        <w:spacing w:after="0" w:line="240" w:lineRule="auto"/>
      </w:pPr>
      <w:r>
        <w:separator/>
      </w:r>
    </w:p>
  </w:footnote>
  <w:footnote w:type="continuationSeparator" w:id="0">
    <w:p w14:paraId="12624CE6" w14:textId="77777777" w:rsidR="007C7F54" w:rsidRDefault="007C7F54" w:rsidP="00280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5856153"/>
      <w:docPartObj>
        <w:docPartGallery w:val="Watermarks"/>
        <w:docPartUnique/>
      </w:docPartObj>
    </w:sdtPr>
    <w:sdtEndPr/>
    <w:sdtContent>
      <w:p w14:paraId="7485CF94" w14:textId="399A3CB0" w:rsidR="002802F2" w:rsidRDefault="007C7F54">
        <w:pPr>
          <w:pStyle w:val="Header"/>
        </w:pPr>
        <w:r>
          <w:rPr>
            <w:noProof/>
          </w:rPr>
          <w:pict w14:anchorId="0DF5ECB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511955" o:spid="_x0000_s2049" type="#_x0000_t136" style="position:absolute;margin-left:0;margin-top:0;width:507.6pt;height:101.5pt;rotation:315;z-index:-251658752;mso-position-horizontal:center;mso-position-horizontal-relative:margin;mso-position-vertical:center;mso-position-vertical-relative:margin" o:allowincell="f" fillcolor="#7f7f7f [1612]" stroked="f">
              <v:fill opacity=".5"/>
              <v:textpath style="font-family:&quot;Calibri&quot;;font-size:1pt" string="k prakash senapat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474"/>
    <w:rsid w:val="00034616"/>
    <w:rsid w:val="0006063C"/>
    <w:rsid w:val="0015074B"/>
    <w:rsid w:val="002802F2"/>
    <w:rsid w:val="0029639D"/>
    <w:rsid w:val="00326F90"/>
    <w:rsid w:val="006877FC"/>
    <w:rsid w:val="007C7F54"/>
    <w:rsid w:val="00AA1D8D"/>
    <w:rsid w:val="00B47730"/>
    <w:rsid w:val="00BF66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5B0C734"/>
  <w14:defaultImageDpi w14:val="300"/>
  <w15:docId w15:val="{C3483CFC-8EED-4803-806A-4B7560FF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kelly parker</cp:lastModifiedBy>
  <cp:revision>3</cp:revision>
  <dcterms:created xsi:type="dcterms:W3CDTF">2013-12-23T23:15:00Z</dcterms:created>
  <dcterms:modified xsi:type="dcterms:W3CDTF">2025-06-25T17:57:00Z</dcterms:modified>
  <cp:category/>
</cp:coreProperties>
</file>