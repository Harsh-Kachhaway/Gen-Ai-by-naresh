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A6D9" w14:textId="6E74B828" w:rsidR="00016119" w:rsidRDefault="00875148">
      <w:pPr>
        <w:pStyle w:val="Title"/>
      </w:pPr>
      <w:r>
        <w:t>🔠</w:t>
      </w:r>
      <w:r>
        <w:t>Detailed Notes on Python Data Types</w:t>
      </w:r>
    </w:p>
    <w:p w14:paraId="2336B211" w14:textId="77777777" w:rsidR="00016119" w:rsidRDefault="00875148">
      <w:pPr>
        <w:pStyle w:val="Heading1"/>
      </w:pPr>
      <w:r>
        <w:t>📌</w:t>
      </w:r>
      <w:r>
        <w:t xml:space="preserve"> What are Data Types?</w:t>
      </w:r>
    </w:p>
    <w:p w14:paraId="045A0AD9" w14:textId="77777777" w:rsidR="00016119" w:rsidRDefault="00875148">
      <w:r>
        <w:t>In Python, data types define the kind of value a variable holds. Python is dynamically typed, so you don’t need to declare the type explicitly — Python detects it at runtime.</w:t>
      </w:r>
    </w:p>
    <w:p w14:paraId="0D5EE40D" w14:textId="77777777" w:rsidR="00016119" w:rsidRDefault="00875148">
      <w:r>
        <w:t>Example:</w:t>
      </w:r>
    </w:p>
    <w:p w14:paraId="0C5F8990" w14:textId="77777777" w:rsidR="00016119" w:rsidRDefault="00875148">
      <w:r>
        <w:t xml:space="preserve">x = 5  </w:t>
      </w:r>
      <w:r>
        <w:t xml:space="preserve">       # int</w:t>
      </w:r>
      <w:r>
        <w:br/>
        <w:t>name = "Bob"  # str</w:t>
      </w:r>
      <w:r>
        <w:br/>
        <w:t>pi = 3.14     # float</w:t>
      </w:r>
    </w:p>
    <w:p w14:paraId="482D0DB0" w14:textId="77777777" w:rsidR="00016119" w:rsidRDefault="00875148">
      <w:pPr>
        <w:pStyle w:val="Heading1"/>
      </w:pPr>
      <w:r>
        <w:t>🧱</w:t>
      </w:r>
      <w:r>
        <w:t xml:space="preserve"> Python's Built-in Data Types (Grouped)</w:t>
      </w:r>
    </w:p>
    <w:p w14:paraId="0372F182" w14:textId="77777777" w:rsidR="00016119" w:rsidRDefault="00875148">
      <w:r>
        <w:t>Python’s standard data types are grouped into the following categories: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6119" w14:paraId="6B0B1E0A" w14:textId="77777777">
        <w:tc>
          <w:tcPr>
            <w:tcW w:w="4320" w:type="dxa"/>
          </w:tcPr>
          <w:p w14:paraId="6BA7B029" w14:textId="77777777" w:rsidR="00016119" w:rsidRDefault="00875148">
            <w:r>
              <w:t>Category</w:t>
            </w:r>
          </w:p>
        </w:tc>
        <w:tc>
          <w:tcPr>
            <w:tcW w:w="4320" w:type="dxa"/>
          </w:tcPr>
          <w:p w14:paraId="1B1E0DFB" w14:textId="77777777" w:rsidR="00016119" w:rsidRDefault="00875148">
            <w:r>
              <w:t>Types Included</w:t>
            </w:r>
          </w:p>
        </w:tc>
      </w:tr>
      <w:tr w:rsidR="00016119" w14:paraId="70566ACB" w14:textId="77777777">
        <w:tc>
          <w:tcPr>
            <w:tcW w:w="4320" w:type="dxa"/>
          </w:tcPr>
          <w:p w14:paraId="248C46E4" w14:textId="77777777" w:rsidR="00016119" w:rsidRDefault="00875148">
            <w:r>
              <w:t>Text Type</w:t>
            </w:r>
          </w:p>
        </w:tc>
        <w:tc>
          <w:tcPr>
            <w:tcW w:w="4320" w:type="dxa"/>
          </w:tcPr>
          <w:p w14:paraId="348869FA" w14:textId="77777777" w:rsidR="00016119" w:rsidRDefault="00875148">
            <w:r>
              <w:t>str</w:t>
            </w:r>
          </w:p>
        </w:tc>
      </w:tr>
      <w:tr w:rsidR="00016119" w14:paraId="1BDE025F" w14:textId="77777777">
        <w:tc>
          <w:tcPr>
            <w:tcW w:w="4320" w:type="dxa"/>
          </w:tcPr>
          <w:p w14:paraId="3E4BD8D2" w14:textId="77777777" w:rsidR="00016119" w:rsidRDefault="00875148">
            <w:r>
              <w:t>Numeric Types</w:t>
            </w:r>
          </w:p>
        </w:tc>
        <w:tc>
          <w:tcPr>
            <w:tcW w:w="4320" w:type="dxa"/>
          </w:tcPr>
          <w:p w14:paraId="7EC9B97E" w14:textId="77777777" w:rsidR="00016119" w:rsidRDefault="00875148">
            <w:r>
              <w:t>int, float, complex</w:t>
            </w:r>
          </w:p>
        </w:tc>
      </w:tr>
      <w:tr w:rsidR="00016119" w14:paraId="008AD6BA" w14:textId="77777777">
        <w:tc>
          <w:tcPr>
            <w:tcW w:w="4320" w:type="dxa"/>
          </w:tcPr>
          <w:p w14:paraId="2F0DCA0F" w14:textId="77777777" w:rsidR="00016119" w:rsidRDefault="00875148">
            <w:r>
              <w:t>Sequence Typ</w:t>
            </w:r>
            <w:r>
              <w:t>es</w:t>
            </w:r>
          </w:p>
        </w:tc>
        <w:tc>
          <w:tcPr>
            <w:tcW w:w="4320" w:type="dxa"/>
          </w:tcPr>
          <w:p w14:paraId="3F0D693B" w14:textId="77777777" w:rsidR="00016119" w:rsidRDefault="00875148">
            <w:r>
              <w:t>list, tuple, range</w:t>
            </w:r>
          </w:p>
        </w:tc>
      </w:tr>
      <w:tr w:rsidR="00016119" w14:paraId="47C607A6" w14:textId="77777777">
        <w:tc>
          <w:tcPr>
            <w:tcW w:w="4320" w:type="dxa"/>
          </w:tcPr>
          <w:p w14:paraId="695C4C53" w14:textId="77777777" w:rsidR="00016119" w:rsidRDefault="00875148">
            <w:r>
              <w:t>Set Types</w:t>
            </w:r>
          </w:p>
        </w:tc>
        <w:tc>
          <w:tcPr>
            <w:tcW w:w="4320" w:type="dxa"/>
          </w:tcPr>
          <w:p w14:paraId="14E8F32F" w14:textId="77777777" w:rsidR="00016119" w:rsidRDefault="00875148">
            <w:r>
              <w:t>set, frozenset</w:t>
            </w:r>
          </w:p>
        </w:tc>
      </w:tr>
      <w:tr w:rsidR="00016119" w14:paraId="7CF14507" w14:textId="77777777">
        <w:tc>
          <w:tcPr>
            <w:tcW w:w="4320" w:type="dxa"/>
          </w:tcPr>
          <w:p w14:paraId="13204047" w14:textId="77777777" w:rsidR="00016119" w:rsidRDefault="00875148">
            <w:r>
              <w:t>Mapping Type</w:t>
            </w:r>
          </w:p>
        </w:tc>
        <w:tc>
          <w:tcPr>
            <w:tcW w:w="4320" w:type="dxa"/>
          </w:tcPr>
          <w:p w14:paraId="574E9685" w14:textId="77777777" w:rsidR="00016119" w:rsidRDefault="00875148">
            <w:r>
              <w:t>dict</w:t>
            </w:r>
          </w:p>
        </w:tc>
      </w:tr>
      <w:tr w:rsidR="00016119" w14:paraId="47350736" w14:textId="77777777">
        <w:tc>
          <w:tcPr>
            <w:tcW w:w="4320" w:type="dxa"/>
          </w:tcPr>
          <w:p w14:paraId="4EF22024" w14:textId="77777777" w:rsidR="00016119" w:rsidRDefault="00875148">
            <w:r>
              <w:t>Boolean Type</w:t>
            </w:r>
          </w:p>
        </w:tc>
        <w:tc>
          <w:tcPr>
            <w:tcW w:w="4320" w:type="dxa"/>
          </w:tcPr>
          <w:p w14:paraId="39C7F5FF" w14:textId="77777777" w:rsidR="00016119" w:rsidRDefault="00875148">
            <w:r>
              <w:t>bool</w:t>
            </w:r>
          </w:p>
        </w:tc>
      </w:tr>
      <w:tr w:rsidR="00016119" w14:paraId="0B94F735" w14:textId="77777777">
        <w:tc>
          <w:tcPr>
            <w:tcW w:w="4320" w:type="dxa"/>
          </w:tcPr>
          <w:p w14:paraId="586278B5" w14:textId="77777777" w:rsidR="00016119" w:rsidRDefault="00875148">
            <w:r>
              <w:t>Binary Types</w:t>
            </w:r>
          </w:p>
        </w:tc>
        <w:tc>
          <w:tcPr>
            <w:tcW w:w="4320" w:type="dxa"/>
          </w:tcPr>
          <w:p w14:paraId="54BDACA4" w14:textId="77777777" w:rsidR="00016119" w:rsidRDefault="00875148">
            <w:r>
              <w:t>bytes, bytearray, memoryview</w:t>
            </w:r>
          </w:p>
        </w:tc>
      </w:tr>
      <w:tr w:rsidR="00016119" w14:paraId="2C7C0813" w14:textId="77777777">
        <w:tc>
          <w:tcPr>
            <w:tcW w:w="4320" w:type="dxa"/>
          </w:tcPr>
          <w:p w14:paraId="6CDC67BF" w14:textId="77777777" w:rsidR="00016119" w:rsidRDefault="00875148">
            <w:r>
              <w:t>None Type</w:t>
            </w:r>
          </w:p>
        </w:tc>
        <w:tc>
          <w:tcPr>
            <w:tcW w:w="4320" w:type="dxa"/>
          </w:tcPr>
          <w:p w14:paraId="5E84ECC4" w14:textId="77777777" w:rsidR="00016119" w:rsidRDefault="00875148">
            <w:r>
              <w:t>NoneType</w:t>
            </w:r>
          </w:p>
        </w:tc>
      </w:tr>
    </w:tbl>
    <w:p w14:paraId="2D4E97D2" w14:textId="77777777" w:rsidR="00016119" w:rsidRDefault="00875148">
      <w:pPr>
        <w:pStyle w:val="Heading1"/>
      </w:pPr>
      <w:r>
        <w:t>🔢</w:t>
      </w:r>
      <w:r>
        <w:t xml:space="preserve"> 1. Numeric Types</w:t>
      </w:r>
    </w:p>
    <w:p w14:paraId="3B2321BD" w14:textId="77777777" w:rsidR="00016119" w:rsidRDefault="00875148">
      <w:r>
        <w:t xml:space="preserve">a) int – Integer: Whole numbers, positive or negative, no decimal. Arbitrary </w:t>
      </w:r>
      <w:r>
        <w:t>length in Python 3.</w:t>
      </w:r>
    </w:p>
    <w:p w14:paraId="4DD23051" w14:textId="77777777" w:rsidR="00016119" w:rsidRDefault="00875148">
      <w:r>
        <w:t>b) float – Floating Point Number: Numbers with decimal points.</w:t>
      </w:r>
    </w:p>
    <w:p w14:paraId="13947968" w14:textId="77777777" w:rsidR="00016119" w:rsidRDefault="00875148">
      <w:r>
        <w:t>c) complex – Complex Number: Numbers with real and imaginary parts.</w:t>
      </w:r>
    </w:p>
    <w:p w14:paraId="4202466D" w14:textId="77777777" w:rsidR="00016119" w:rsidRDefault="00875148">
      <w:pPr>
        <w:pStyle w:val="Heading1"/>
      </w:pPr>
      <w:r>
        <w:lastRenderedPageBreak/>
        <w:t>🧵</w:t>
      </w:r>
      <w:r>
        <w:t xml:space="preserve"> 2. Text Type</w:t>
      </w:r>
    </w:p>
    <w:p w14:paraId="6C548D8D" w14:textId="77777777" w:rsidR="00016119" w:rsidRDefault="00875148">
      <w:r>
        <w:t>str – String: Sequence of Unicode characters. Defined using single or double quotes.</w:t>
      </w:r>
    </w:p>
    <w:p w14:paraId="02C73EC8" w14:textId="77777777" w:rsidR="00016119" w:rsidRDefault="00875148">
      <w:pPr>
        <w:pStyle w:val="Heading1"/>
      </w:pPr>
      <w:r>
        <w:t>🧬</w:t>
      </w:r>
      <w:r>
        <w:t xml:space="preserve"> 3</w:t>
      </w:r>
      <w:r>
        <w:t>. Sequence Types</w:t>
      </w:r>
    </w:p>
    <w:p w14:paraId="30C02924" w14:textId="77777777" w:rsidR="00016119" w:rsidRDefault="00875148">
      <w:r>
        <w:t>a) list – Ordered, Mutable.</w:t>
      </w:r>
      <w:r>
        <w:br/>
        <w:t>b) tuple – Ordered, Immutable.</w:t>
      </w:r>
      <w:r>
        <w:br/>
        <w:t>c) range – Immutable sequence of numbers.</w:t>
      </w:r>
    </w:p>
    <w:p w14:paraId="56F7238B" w14:textId="77777777" w:rsidR="00016119" w:rsidRDefault="00875148">
      <w:pPr>
        <w:pStyle w:val="Heading1"/>
      </w:pPr>
      <w:r>
        <w:t>🧮</w:t>
      </w:r>
      <w:r>
        <w:t xml:space="preserve"> 4. Set Types</w:t>
      </w:r>
    </w:p>
    <w:p w14:paraId="621B77B1" w14:textId="77777777" w:rsidR="00016119" w:rsidRDefault="00875148">
      <w:r>
        <w:t>a) set – Unordered, Unique.</w:t>
      </w:r>
      <w:r>
        <w:br/>
        <w:t>b) frozenset – Immutable set.</w:t>
      </w:r>
    </w:p>
    <w:p w14:paraId="52CBA63A" w14:textId="77777777" w:rsidR="00016119" w:rsidRDefault="00875148">
      <w:pPr>
        <w:pStyle w:val="Heading1"/>
      </w:pPr>
      <w:r>
        <w:t>🗺</w:t>
      </w:r>
      <w:r>
        <w:t>️</w:t>
      </w:r>
      <w:r>
        <w:t xml:space="preserve"> 5. Mapping Type</w:t>
      </w:r>
    </w:p>
    <w:p w14:paraId="69B4F29C" w14:textId="77777777" w:rsidR="00016119" w:rsidRDefault="00875148">
      <w:r>
        <w:t xml:space="preserve">dict – Key-value pairs. Mutable and ordered </w:t>
      </w:r>
      <w:r>
        <w:t>from Python 3.7+.</w:t>
      </w:r>
    </w:p>
    <w:p w14:paraId="5DCC27F5" w14:textId="77777777" w:rsidR="00016119" w:rsidRDefault="00875148">
      <w:pPr>
        <w:pStyle w:val="Heading1"/>
      </w:pPr>
      <w:r>
        <w:t>🔘</w:t>
      </w:r>
      <w:r>
        <w:t xml:space="preserve"> 6. Boolean Type</w:t>
      </w:r>
    </w:p>
    <w:p w14:paraId="7C25C14F" w14:textId="77777777" w:rsidR="00016119" w:rsidRDefault="00875148">
      <w:r>
        <w:t>bool – Only two values: True and False. Often the result of comparisons.</w:t>
      </w:r>
    </w:p>
    <w:p w14:paraId="4F75F5B3" w14:textId="77777777" w:rsidR="00016119" w:rsidRDefault="00875148">
      <w:pPr>
        <w:pStyle w:val="Heading1"/>
      </w:pPr>
      <w:r>
        <w:t>🧩</w:t>
      </w:r>
      <w:r>
        <w:t xml:space="preserve"> 7. Binary Types</w:t>
      </w:r>
    </w:p>
    <w:p w14:paraId="7B5FB38F" w14:textId="77777777" w:rsidR="00016119" w:rsidRDefault="00875148">
      <w:r>
        <w:t>a) bytes – Immutable binary data.</w:t>
      </w:r>
      <w:r>
        <w:br/>
        <w:t>b) bytearray – Mutable binary data.</w:t>
      </w:r>
      <w:r>
        <w:br/>
        <w:t>c) memoryview – View on byte data.</w:t>
      </w:r>
    </w:p>
    <w:p w14:paraId="2178657E" w14:textId="77777777" w:rsidR="00016119" w:rsidRDefault="00875148">
      <w:pPr>
        <w:pStyle w:val="Heading1"/>
      </w:pPr>
      <w:r>
        <w:t>🚫</w:t>
      </w:r>
      <w:r>
        <w:t xml:space="preserve"> 8. None Type</w:t>
      </w:r>
    </w:p>
    <w:p w14:paraId="22DA6605" w14:textId="77777777" w:rsidR="00016119" w:rsidRDefault="00875148">
      <w:r>
        <w:t>NoneType – Represents the absence of a value.</w:t>
      </w:r>
    </w:p>
    <w:p w14:paraId="2F88A017" w14:textId="77777777" w:rsidR="00016119" w:rsidRDefault="00875148">
      <w:pPr>
        <w:pStyle w:val="Heading1"/>
      </w:pPr>
      <w:r>
        <w:t>🧪</w:t>
      </w:r>
      <w:r>
        <w:t xml:space="preserve"> Type Checking &amp; Conversion</w:t>
      </w:r>
    </w:p>
    <w:p w14:paraId="277256C4" w14:textId="77777777" w:rsidR="00016119" w:rsidRDefault="00875148">
      <w:r>
        <w:t>To check a variable's type, use the type() function. Type casting can convert between types using functions like int(), float(), str(), etc.</w:t>
      </w:r>
    </w:p>
    <w:p w14:paraId="687770D2" w14:textId="77777777" w:rsidR="00016119" w:rsidRDefault="00875148">
      <w:pPr>
        <w:pStyle w:val="Heading1"/>
      </w:pPr>
      <w:r>
        <w:t>✅</w:t>
      </w:r>
      <w:r>
        <w:t xml:space="preserve"> 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119" w14:paraId="437C180D" w14:textId="77777777">
        <w:tc>
          <w:tcPr>
            <w:tcW w:w="2880" w:type="dxa"/>
          </w:tcPr>
          <w:p w14:paraId="49301D67" w14:textId="77777777" w:rsidR="00016119" w:rsidRDefault="00875148">
            <w:r>
              <w:t>Type</w:t>
            </w:r>
          </w:p>
        </w:tc>
        <w:tc>
          <w:tcPr>
            <w:tcW w:w="2880" w:type="dxa"/>
          </w:tcPr>
          <w:p w14:paraId="55E4CE96" w14:textId="77777777" w:rsidR="00016119" w:rsidRDefault="00875148">
            <w:r>
              <w:t>Description</w:t>
            </w:r>
          </w:p>
        </w:tc>
        <w:tc>
          <w:tcPr>
            <w:tcW w:w="2880" w:type="dxa"/>
          </w:tcPr>
          <w:p w14:paraId="45D625FC" w14:textId="77777777" w:rsidR="00016119" w:rsidRDefault="00875148">
            <w:r>
              <w:t>Exampl</w:t>
            </w:r>
            <w:r>
              <w:t>e</w:t>
            </w:r>
          </w:p>
        </w:tc>
      </w:tr>
      <w:tr w:rsidR="00016119" w14:paraId="3F52691F" w14:textId="77777777">
        <w:tc>
          <w:tcPr>
            <w:tcW w:w="2880" w:type="dxa"/>
          </w:tcPr>
          <w:p w14:paraId="0AB38CF5" w14:textId="77777777" w:rsidR="00016119" w:rsidRDefault="00875148">
            <w:r>
              <w:t>int</w:t>
            </w:r>
          </w:p>
        </w:tc>
        <w:tc>
          <w:tcPr>
            <w:tcW w:w="2880" w:type="dxa"/>
          </w:tcPr>
          <w:p w14:paraId="25334B80" w14:textId="77777777" w:rsidR="00016119" w:rsidRDefault="00875148">
            <w:r>
              <w:t>Integer</w:t>
            </w:r>
          </w:p>
        </w:tc>
        <w:tc>
          <w:tcPr>
            <w:tcW w:w="2880" w:type="dxa"/>
          </w:tcPr>
          <w:p w14:paraId="3BE445B1" w14:textId="77777777" w:rsidR="00016119" w:rsidRDefault="00875148">
            <w:r>
              <w:t>5</w:t>
            </w:r>
          </w:p>
        </w:tc>
      </w:tr>
      <w:tr w:rsidR="00016119" w14:paraId="4F6E24AE" w14:textId="77777777">
        <w:tc>
          <w:tcPr>
            <w:tcW w:w="2880" w:type="dxa"/>
          </w:tcPr>
          <w:p w14:paraId="5797B196" w14:textId="77777777" w:rsidR="00016119" w:rsidRDefault="00875148">
            <w:r>
              <w:lastRenderedPageBreak/>
              <w:t>float</w:t>
            </w:r>
          </w:p>
        </w:tc>
        <w:tc>
          <w:tcPr>
            <w:tcW w:w="2880" w:type="dxa"/>
          </w:tcPr>
          <w:p w14:paraId="7184B3D6" w14:textId="77777777" w:rsidR="00016119" w:rsidRDefault="00875148">
            <w:r>
              <w:t>Decimal</w:t>
            </w:r>
          </w:p>
        </w:tc>
        <w:tc>
          <w:tcPr>
            <w:tcW w:w="2880" w:type="dxa"/>
          </w:tcPr>
          <w:p w14:paraId="0AF40B9C" w14:textId="77777777" w:rsidR="00016119" w:rsidRDefault="00875148">
            <w:r>
              <w:t>3.14</w:t>
            </w:r>
          </w:p>
        </w:tc>
      </w:tr>
      <w:tr w:rsidR="00016119" w14:paraId="59AB1711" w14:textId="77777777">
        <w:tc>
          <w:tcPr>
            <w:tcW w:w="2880" w:type="dxa"/>
          </w:tcPr>
          <w:p w14:paraId="4F820C37" w14:textId="77777777" w:rsidR="00016119" w:rsidRDefault="00875148">
            <w:r>
              <w:t>complex</w:t>
            </w:r>
          </w:p>
        </w:tc>
        <w:tc>
          <w:tcPr>
            <w:tcW w:w="2880" w:type="dxa"/>
          </w:tcPr>
          <w:p w14:paraId="4B1B6E20" w14:textId="77777777" w:rsidR="00016119" w:rsidRDefault="00875148">
            <w:r>
              <w:t>Real + Imaginary</w:t>
            </w:r>
          </w:p>
        </w:tc>
        <w:tc>
          <w:tcPr>
            <w:tcW w:w="2880" w:type="dxa"/>
          </w:tcPr>
          <w:p w14:paraId="765C9AC9" w14:textId="77777777" w:rsidR="00016119" w:rsidRDefault="00875148">
            <w:r>
              <w:t>3 + 4j</w:t>
            </w:r>
          </w:p>
        </w:tc>
      </w:tr>
      <w:tr w:rsidR="00016119" w14:paraId="4CD93C38" w14:textId="77777777">
        <w:tc>
          <w:tcPr>
            <w:tcW w:w="2880" w:type="dxa"/>
          </w:tcPr>
          <w:p w14:paraId="13A0BF5F" w14:textId="77777777" w:rsidR="00016119" w:rsidRDefault="00875148">
            <w:r>
              <w:t>str</w:t>
            </w:r>
          </w:p>
        </w:tc>
        <w:tc>
          <w:tcPr>
            <w:tcW w:w="2880" w:type="dxa"/>
          </w:tcPr>
          <w:p w14:paraId="18DA4AF9" w14:textId="77777777" w:rsidR="00016119" w:rsidRDefault="00875148">
            <w:r>
              <w:t>Text</w:t>
            </w:r>
          </w:p>
        </w:tc>
        <w:tc>
          <w:tcPr>
            <w:tcW w:w="2880" w:type="dxa"/>
          </w:tcPr>
          <w:p w14:paraId="097AF36C" w14:textId="77777777" w:rsidR="00016119" w:rsidRDefault="00875148">
            <w:r>
              <w:t>"Python"</w:t>
            </w:r>
          </w:p>
        </w:tc>
      </w:tr>
      <w:tr w:rsidR="00016119" w14:paraId="4457626D" w14:textId="77777777">
        <w:tc>
          <w:tcPr>
            <w:tcW w:w="2880" w:type="dxa"/>
          </w:tcPr>
          <w:p w14:paraId="44E7FCD8" w14:textId="77777777" w:rsidR="00016119" w:rsidRDefault="00875148">
            <w:r>
              <w:t>bool</w:t>
            </w:r>
          </w:p>
        </w:tc>
        <w:tc>
          <w:tcPr>
            <w:tcW w:w="2880" w:type="dxa"/>
          </w:tcPr>
          <w:p w14:paraId="12DBD5C5" w14:textId="77777777" w:rsidR="00016119" w:rsidRDefault="00875148">
            <w:r>
              <w:t>Boolean</w:t>
            </w:r>
          </w:p>
        </w:tc>
        <w:tc>
          <w:tcPr>
            <w:tcW w:w="2880" w:type="dxa"/>
          </w:tcPr>
          <w:p w14:paraId="16A49E3E" w14:textId="77777777" w:rsidR="00016119" w:rsidRDefault="00875148">
            <w:r>
              <w:t>True, False</w:t>
            </w:r>
          </w:p>
        </w:tc>
      </w:tr>
      <w:tr w:rsidR="00016119" w14:paraId="09B747F4" w14:textId="77777777">
        <w:tc>
          <w:tcPr>
            <w:tcW w:w="2880" w:type="dxa"/>
          </w:tcPr>
          <w:p w14:paraId="6767C863" w14:textId="77777777" w:rsidR="00016119" w:rsidRDefault="00875148">
            <w:r>
              <w:t>list</w:t>
            </w:r>
          </w:p>
        </w:tc>
        <w:tc>
          <w:tcPr>
            <w:tcW w:w="2880" w:type="dxa"/>
          </w:tcPr>
          <w:p w14:paraId="137F612C" w14:textId="77777777" w:rsidR="00016119" w:rsidRDefault="00875148">
            <w:r>
              <w:t>Ordered, Mutable</w:t>
            </w:r>
          </w:p>
        </w:tc>
        <w:tc>
          <w:tcPr>
            <w:tcW w:w="2880" w:type="dxa"/>
          </w:tcPr>
          <w:p w14:paraId="18BF9B58" w14:textId="77777777" w:rsidR="00016119" w:rsidRDefault="00875148">
            <w:r>
              <w:t>[1, 2, 3]</w:t>
            </w:r>
          </w:p>
        </w:tc>
      </w:tr>
      <w:tr w:rsidR="00016119" w14:paraId="69C1CEAB" w14:textId="77777777">
        <w:tc>
          <w:tcPr>
            <w:tcW w:w="2880" w:type="dxa"/>
          </w:tcPr>
          <w:p w14:paraId="57500BF8" w14:textId="77777777" w:rsidR="00016119" w:rsidRDefault="00875148">
            <w:r>
              <w:t>tuple</w:t>
            </w:r>
          </w:p>
        </w:tc>
        <w:tc>
          <w:tcPr>
            <w:tcW w:w="2880" w:type="dxa"/>
          </w:tcPr>
          <w:p w14:paraId="34E80901" w14:textId="77777777" w:rsidR="00016119" w:rsidRDefault="00875148">
            <w:r>
              <w:t>Ordered, Immutable</w:t>
            </w:r>
          </w:p>
        </w:tc>
        <w:tc>
          <w:tcPr>
            <w:tcW w:w="2880" w:type="dxa"/>
          </w:tcPr>
          <w:p w14:paraId="44AE3205" w14:textId="77777777" w:rsidR="00016119" w:rsidRDefault="00875148">
            <w:r>
              <w:t>(1, 2, 3)</w:t>
            </w:r>
          </w:p>
        </w:tc>
      </w:tr>
      <w:tr w:rsidR="00016119" w14:paraId="44994E19" w14:textId="77777777">
        <w:tc>
          <w:tcPr>
            <w:tcW w:w="2880" w:type="dxa"/>
          </w:tcPr>
          <w:p w14:paraId="4B2262B1" w14:textId="77777777" w:rsidR="00016119" w:rsidRDefault="00875148">
            <w:r>
              <w:t>dict</w:t>
            </w:r>
          </w:p>
        </w:tc>
        <w:tc>
          <w:tcPr>
            <w:tcW w:w="2880" w:type="dxa"/>
          </w:tcPr>
          <w:p w14:paraId="013101B6" w14:textId="77777777" w:rsidR="00016119" w:rsidRDefault="00875148">
            <w:r>
              <w:t>Key-value pairs</w:t>
            </w:r>
          </w:p>
        </w:tc>
        <w:tc>
          <w:tcPr>
            <w:tcW w:w="2880" w:type="dxa"/>
          </w:tcPr>
          <w:p w14:paraId="501B5BB0" w14:textId="77777777" w:rsidR="00016119" w:rsidRDefault="00875148">
            <w:r>
              <w:t>{"name": "Alice"}</w:t>
            </w:r>
          </w:p>
        </w:tc>
      </w:tr>
      <w:tr w:rsidR="00016119" w14:paraId="41587463" w14:textId="77777777">
        <w:tc>
          <w:tcPr>
            <w:tcW w:w="2880" w:type="dxa"/>
          </w:tcPr>
          <w:p w14:paraId="4855EE3F" w14:textId="77777777" w:rsidR="00016119" w:rsidRDefault="00875148">
            <w:r>
              <w:t>set</w:t>
            </w:r>
          </w:p>
        </w:tc>
        <w:tc>
          <w:tcPr>
            <w:tcW w:w="2880" w:type="dxa"/>
          </w:tcPr>
          <w:p w14:paraId="23A1C692" w14:textId="77777777" w:rsidR="00016119" w:rsidRDefault="00875148">
            <w:r>
              <w:t>Unordered, Unique</w:t>
            </w:r>
          </w:p>
        </w:tc>
        <w:tc>
          <w:tcPr>
            <w:tcW w:w="2880" w:type="dxa"/>
          </w:tcPr>
          <w:p w14:paraId="104BA728" w14:textId="77777777" w:rsidR="00016119" w:rsidRDefault="00875148">
            <w:r>
              <w:t xml:space="preserve">{1, 2, </w:t>
            </w:r>
            <w:r>
              <w:t>3}</w:t>
            </w:r>
          </w:p>
        </w:tc>
      </w:tr>
      <w:tr w:rsidR="00016119" w14:paraId="6C2D6653" w14:textId="77777777">
        <w:tc>
          <w:tcPr>
            <w:tcW w:w="2880" w:type="dxa"/>
          </w:tcPr>
          <w:p w14:paraId="7975BF0C" w14:textId="77777777" w:rsidR="00016119" w:rsidRDefault="00875148">
            <w:r>
              <w:t>range</w:t>
            </w:r>
          </w:p>
        </w:tc>
        <w:tc>
          <w:tcPr>
            <w:tcW w:w="2880" w:type="dxa"/>
          </w:tcPr>
          <w:p w14:paraId="352F1B55" w14:textId="77777777" w:rsidR="00016119" w:rsidRDefault="00875148">
            <w:r>
              <w:t>Sequence of numbers</w:t>
            </w:r>
          </w:p>
        </w:tc>
        <w:tc>
          <w:tcPr>
            <w:tcW w:w="2880" w:type="dxa"/>
          </w:tcPr>
          <w:p w14:paraId="6B385BFA" w14:textId="77777777" w:rsidR="00016119" w:rsidRDefault="00875148">
            <w:r>
              <w:t>range(0, 10)</w:t>
            </w:r>
          </w:p>
        </w:tc>
      </w:tr>
      <w:tr w:rsidR="00016119" w14:paraId="10ADB068" w14:textId="77777777">
        <w:tc>
          <w:tcPr>
            <w:tcW w:w="2880" w:type="dxa"/>
          </w:tcPr>
          <w:p w14:paraId="24BB7C8F" w14:textId="77777777" w:rsidR="00016119" w:rsidRDefault="00875148">
            <w:r>
              <w:t>NoneType</w:t>
            </w:r>
          </w:p>
        </w:tc>
        <w:tc>
          <w:tcPr>
            <w:tcW w:w="2880" w:type="dxa"/>
          </w:tcPr>
          <w:p w14:paraId="47A63DE9" w14:textId="77777777" w:rsidR="00016119" w:rsidRDefault="00875148">
            <w:r>
              <w:t>Absence of value</w:t>
            </w:r>
          </w:p>
        </w:tc>
        <w:tc>
          <w:tcPr>
            <w:tcW w:w="2880" w:type="dxa"/>
          </w:tcPr>
          <w:p w14:paraId="4FA1E3D1" w14:textId="77777777" w:rsidR="00016119" w:rsidRDefault="00875148">
            <w:r>
              <w:t>None</w:t>
            </w:r>
          </w:p>
        </w:tc>
      </w:tr>
      <w:tr w:rsidR="00016119" w14:paraId="6B6F09BD" w14:textId="77777777">
        <w:tc>
          <w:tcPr>
            <w:tcW w:w="2880" w:type="dxa"/>
          </w:tcPr>
          <w:p w14:paraId="72553356" w14:textId="77777777" w:rsidR="00016119" w:rsidRDefault="00875148">
            <w:r>
              <w:t>bytes</w:t>
            </w:r>
          </w:p>
        </w:tc>
        <w:tc>
          <w:tcPr>
            <w:tcW w:w="2880" w:type="dxa"/>
          </w:tcPr>
          <w:p w14:paraId="499F54DD" w14:textId="77777777" w:rsidR="00016119" w:rsidRDefault="00875148">
            <w:r>
              <w:t>Binary, immutable</w:t>
            </w:r>
          </w:p>
        </w:tc>
        <w:tc>
          <w:tcPr>
            <w:tcW w:w="2880" w:type="dxa"/>
          </w:tcPr>
          <w:p w14:paraId="00878E69" w14:textId="77777777" w:rsidR="00016119" w:rsidRDefault="00875148">
            <w:r>
              <w:t>b"abc"</w:t>
            </w:r>
          </w:p>
        </w:tc>
      </w:tr>
      <w:tr w:rsidR="00016119" w14:paraId="1DCB40DB" w14:textId="77777777">
        <w:tc>
          <w:tcPr>
            <w:tcW w:w="2880" w:type="dxa"/>
          </w:tcPr>
          <w:p w14:paraId="1DD58F53" w14:textId="77777777" w:rsidR="00016119" w:rsidRDefault="00875148">
            <w:r>
              <w:t>bytearray</w:t>
            </w:r>
          </w:p>
        </w:tc>
        <w:tc>
          <w:tcPr>
            <w:tcW w:w="2880" w:type="dxa"/>
          </w:tcPr>
          <w:p w14:paraId="24E82551" w14:textId="77777777" w:rsidR="00016119" w:rsidRDefault="00875148">
            <w:r>
              <w:t>Binary, mutable</w:t>
            </w:r>
          </w:p>
        </w:tc>
        <w:tc>
          <w:tcPr>
            <w:tcW w:w="2880" w:type="dxa"/>
          </w:tcPr>
          <w:p w14:paraId="78EC56CF" w14:textId="77777777" w:rsidR="00016119" w:rsidRDefault="00875148">
            <w:r>
              <w:t>bytearray(5)</w:t>
            </w:r>
          </w:p>
        </w:tc>
      </w:tr>
    </w:tbl>
    <w:p w14:paraId="1983DC91" w14:textId="77777777" w:rsidR="00875148" w:rsidRDefault="00875148"/>
    <w:sectPr w:rsidR="00875148" w:rsidSect="002E1D1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3DEC" w14:textId="77777777" w:rsidR="00875148" w:rsidRDefault="00875148" w:rsidP="002E1D18">
      <w:pPr>
        <w:spacing w:after="0" w:line="240" w:lineRule="auto"/>
      </w:pPr>
      <w:r>
        <w:separator/>
      </w:r>
    </w:p>
  </w:endnote>
  <w:endnote w:type="continuationSeparator" w:id="0">
    <w:p w14:paraId="185C4318" w14:textId="77777777" w:rsidR="00875148" w:rsidRDefault="00875148" w:rsidP="002E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2E1D18" w14:paraId="189E362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5BADD3404034B9EB1EB6F65DCDF9C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5C2809" w14:textId="3ACF797C" w:rsidR="002E1D18" w:rsidRDefault="002E1D1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 prakash senapati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7D78A6A6" w14:textId="77777777" w:rsidR="002E1D18" w:rsidRDefault="002E1D1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244E8" w14:textId="77777777" w:rsidR="002E1D18" w:rsidRDefault="002E1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AD91" w14:textId="77777777" w:rsidR="00875148" w:rsidRDefault="00875148" w:rsidP="002E1D18">
      <w:pPr>
        <w:spacing w:after="0" w:line="240" w:lineRule="auto"/>
      </w:pPr>
      <w:r>
        <w:separator/>
      </w:r>
    </w:p>
  </w:footnote>
  <w:footnote w:type="continuationSeparator" w:id="0">
    <w:p w14:paraId="3ABA6051" w14:textId="77777777" w:rsidR="00875148" w:rsidRDefault="00875148" w:rsidP="002E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299981"/>
      <w:docPartObj>
        <w:docPartGallery w:val="Watermarks"/>
        <w:docPartUnique/>
      </w:docPartObj>
    </w:sdtPr>
    <w:sdtContent>
      <w:p w14:paraId="2623AA98" w14:textId="191357B1" w:rsidR="002E1D18" w:rsidRDefault="002E1D18">
        <w:pPr>
          <w:pStyle w:val="Header"/>
        </w:pPr>
        <w:r>
          <w:rPr>
            <w:noProof/>
          </w:rPr>
          <w:pict w14:anchorId="18C42E7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751220" o:spid="_x0000_s2049" type="#_x0000_t136" style="position:absolute;margin-left:0;margin-top:0;width:507.6pt;height:101.5pt;rotation:315;z-index:-251657216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k prakash senapat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119"/>
    <w:rsid w:val="00034616"/>
    <w:rsid w:val="0006063C"/>
    <w:rsid w:val="0015074B"/>
    <w:rsid w:val="0029639D"/>
    <w:rsid w:val="002E1D18"/>
    <w:rsid w:val="00326F90"/>
    <w:rsid w:val="008751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D6C79C"/>
  <w14:defaultImageDpi w14:val="300"/>
  <w15:docId w15:val="{C3483CFC-8EED-4803-806A-4B7560FF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BADD3404034B9EB1EB6F65DCDF9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055E2-B53E-42F0-ABCC-E7A61A57B24E}"/>
      </w:docPartPr>
      <w:docPartBody>
        <w:p w:rsidR="00000000" w:rsidRDefault="00432597" w:rsidP="00432597">
          <w:pPr>
            <w:pStyle w:val="B5BADD3404034B9EB1EB6F65DCDF9C7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97"/>
    <w:rsid w:val="00432597"/>
    <w:rsid w:val="008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BADD3404034B9EB1EB6F65DCDF9C72">
    <w:name w:val="B5BADD3404034B9EB1EB6F65DCDF9C72"/>
    <w:rsid w:val="00432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prakash senapati</dc:creator>
  <cp:keywords/>
  <dc:description>generated by python-docx</dc:description>
  <cp:lastModifiedBy>kelly parker</cp:lastModifiedBy>
  <cp:revision>2</cp:revision>
  <dcterms:created xsi:type="dcterms:W3CDTF">2013-12-23T23:15:00Z</dcterms:created>
  <dcterms:modified xsi:type="dcterms:W3CDTF">2025-06-25T17:57:00Z</dcterms:modified>
  <cp:category/>
</cp:coreProperties>
</file>